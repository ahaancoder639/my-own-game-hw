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the title of your project.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lang w:val="en-SG"/>
        </w:rPr>
        <w:t xml:space="preserve">         polockey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What is the goal of the game? </w:t>
      </w:r>
    </w:p>
    <w:p>
      <w:pPr>
        <w:ind w:left="720" w:firstLine="0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 xml:space="preserve">Playing golf kind of game with polo stick </w:t>
      </w:r>
    </w:p>
    <w:p>
      <w:pPr>
        <w:ind w:left="0" w:firstLine="0"/>
        <w:rPr>
          <w:sz w:val="28"/>
          <w:szCs w:val="28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a brief story of your game?</w: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lang w:val="en-SG"/>
        </w:rPr>
        <w:t>There will be a polo stick to hit a ball in the puthole .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br w:type="textWrapping"/>
      </w: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Which are the playing characters of this game? 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Playing characters are the ones which respond to the user based on the input from the user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 xml:space="preserve">Polo stick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Which are the Non Playing Characters of this game?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Non Playing characters are the ones which don't have an action or a behaviour when the user interacts with the game.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sz w:val="24"/>
          <w:szCs w:val="24"/>
          <w:rtl w:val="0"/>
        </w:rPr>
        <w:t>Hurdles, stones, bananas, coins, etc are non playing characters in the game.</w:t>
      </w:r>
      <w:r>
        <w:rPr>
          <w:sz w:val="28"/>
          <w:szCs w:val="28"/>
          <w:rtl w:val="0"/>
        </w:rPr>
        <w:t xml:space="preserve">   </w:t>
      </w:r>
    </w:p>
    <w:tbl>
      <w:tblPr>
        <w:tblStyle w:val="14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 xml:space="preserve">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lang w:val="en-SG"/>
              </w:rPr>
            </w:pPr>
            <w:r>
              <w:rPr>
                <w:sz w:val="28"/>
                <w:szCs w:val="28"/>
                <w:lang w:val="en-SG"/>
              </w:rPr>
              <w:t xml:space="preserve">Puthole 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Draw your imagination of this game. What does this game look like?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Draw the game either on your computer or on paper,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>
        <w:rPr>
          <w:sz w:val="28"/>
          <w:szCs w:val="28"/>
          <w:rtl w:val="0"/>
        </w:rPr>
        <w:t xml:space="preserve"> 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9CA351B"/>
    <w:rsid w:val="38C65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2021-03-05T11:26:32Z</dcterms:created>
  <dc:creator>verun garg</dc:creator>
  <cp:lastModifiedBy>verun garg</cp:lastModifiedBy>
  <dcterms:modified xsi:type="dcterms:W3CDTF">2021-03-05T11:31:02Z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